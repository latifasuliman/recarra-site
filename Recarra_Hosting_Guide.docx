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Recarra Website Hosting on GitHub Pages</w:t>
      </w:r>
    </w:p>
    <w:p>
      <w:pPr>
        <w:pStyle w:val="Heading1"/>
      </w:pPr>
      <w:r>
        <w:t>1. Summary</w:t>
      </w:r>
    </w:p>
    <w:p>
      <w:r>
        <w:t>Recarra is a highly professional and visually impressive site. You are hosting it with top-tier design, functionality, and elegance. GitHub Pages is a perfect starting point for hosting such a site — and it's completely free.</w:t>
      </w:r>
    </w:p>
    <w:p>
      <w:pPr>
        <w:pStyle w:val="Heading1"/>
      </w:pPr>
      <w:r>
        <w:t>2. GitHub Pages Hosting Facts</w:t>
      </w:r>
    </w:p>
    <w:p>
      <w:r>
        <w:t>• Free for public repositories</w:t>
      </w:r>
    </w:p>
    <w:p>
      <w:r>
        <w:t>• Unlimited bandwidth for standard website traffic</w:t>
      </w:r>
    </w:p>
    <w:p>
      <w:r>
        <w:t>• Capable of hosting full HTML/CSS/JS sites without cost</w:t>
      </w:r>
    </w:p>
    <w:p>
      <w:r>
        <w:t>• 1 GB repository size limit (your current files are well under this)</w:t>
      </w:r>
    </w:p>
    <w:p>
      <w:r>
        <w:t>• 100 files per folder limit (not an issue unless you host massive media libraries)</w:t>
      </w:r>
    </w:p>
    <w:p>
      <w:pPr>
        <w:pStyle w:val="Heading1"/>
      </w:pPr>
      <w:r>
        <w:t>3. When to Consider a Different Host</w:t>
      </w:r>
    </w:p>
    <w:p>
      <w:r>
        <w:t>Consider a different platform only if you require:</w:t>
      </w:r>
    </w:p>
    <w:p>
      <w:r>
        <w:t>• Backend features (databases, user accounts, submissions)</w:t>
      </w:r>
    </w:p>
    <w:p>
      <w:r>
        <w:t>• Real-time server operations (payment systems, admin tools)</w:t>
      </w:r>
    </w:p>
    <w:p>
      <w:r>
        <w:t>• Advanced access control or private environments</w:t>
      </w:r>
    </w:p>
    <w:p>
      <w:pPr>
        <w:pStyle w:val="Heading1"/>
      </w:pPr>
      <w:r>
        <w:t>4. Top Alternative Hosting Options</w:t>
      </w:r>
    </w:p>
    <w:p>
      <w:r>
        <w:t>• Netlify – Great for frontend + some backend; Free plan available</w:t>
      </w:r>
    </w:p>
    <w:p>
      <w:r>
        <w:t>• Vercel – Global delivery, high performance; Free plan available</w:t>
      </w:r>
    </w:p>
    <w:p>
      <w:r>
        <w:t>• Firebase Hosting – Scalable with built-in backend; Free plan available</w:t>
      </w:r>
    </w:p>
    <w:p>
      <w:r>
        <w:t>• Render – Full-stack ready; Free plan available</w:t>
      </w:r>
    </w:p>
    <w:p>
      <w:r>
        <w:t>• Hostinger / Namecheap – Paid plans for full control</w:t>
      </w:r>
    </w:p>
    <w:p>
      <w:r>
        <w:t>• AWS / Azure / Google Cloud – Powerful enterprise solutions with complex setup</w:t>
      </w:r>
    </w:p>
    <w:p>
      <w:pPr>
        <w:pStyle w:val="Heading1"/>
      </w:pPr>
      <w:r>
        <w:t>5. Recommendation</w:t>
      </w:r>
    </w:p>
    <w:p>
      <w:r>
        <w:t>For now, continue using GitHub Pages — it's stable, fast, and free. You can even connect your custom domain (e.g., recarra.com) directly to it.</w:t>
      </w:r>
    </w:p>
    <w:p>
      <w:r>
        <w:t>When you're ready for backend features such as message storage, offer tracking, or admin control, consider moving to a combination like Netlify + Firebase for more dynamic capabilities.</w:t>
      </w:r>
    </w:p>
    <w:p>
      <w:pPr>
        <w:pStyle w:val="Heading1"/>
      </w:pPr>
      <w:r>
        <w:t>6. Next Steps</w:t>
      </w:r>
    </w:p>
    <w:p>
      <w:r>
        <w:t>Would you like assistance with:</w:t>
      </w:r>
    </w:p>
    <w:p>
      <w:r>
        <w:t>• Setting up GitHub Pages?</w:t>
      </w:r>
    </w:p>
    <w:p>
      <w:r>
        <w:t>• Building future backend logic (e.g., using Firebase)?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