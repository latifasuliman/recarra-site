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Recarra Next Steps Roadmap</w:t>
      </w:r>
    </w:p>
    <w:p>
      <w:pPr>
        <w:pStyle w:val="Heading1"/>
      </w:pPr>
      <w:r>
        <w:t>Phase 1: Backend Integration &amp; Smart Logic Wiring</w:t>
      </w:r>
    </w:p>
    <w:p>
      <w:pPr>
        <w:pStyle w:val="ListBullet"/>
      </w:pPr>
      <w:r>
        <w:t>Set up form submission endpoints with secure backend (Node.js, Flask, or PHP).</w:t>
      </w:r>
    </w:p>
    <w:p>
      <w:pPr>
        <w:pStyle w:val="ListBullet"/>
      </w:pPr>
      <w:r>
        <w:t>Ensure form fields include user info, car data, offer type, and timestamps.</w:t>
      </w:r>
    </w:p>
    <w:p>
      <w:pPr>
        <w:pStyle w:val="ListBullet"/>
      </w:pPr>
      <w:r>
        <w:t>Store data in PostgreSQL or MongoDB securely.</w:t>
      </w:r>
    </w:p>
    <w:p>
      <w:pPr>
        <w:pStyle w:val="ListBullet"/>
      </w:pPr>
      <w:r>
        <w:t>Generate and log unique Offer IDs (e.g., R-7FJ38K2G9).</w:t>
      </w:r>
    </w:p>
    <w:p>
      <w:pPr>
        <w:pStyle w:val="ListBullet"/>
      </w:pPr>
      <w:r>
        <w:t>Protect system with HTTPS, CAPTCHA, file-type filters, and input sanitation.</w:t>
      </w:r>
    </w:p>
    <w:p>
      <w:pPr>
        <w:pStyle w:val="Heading1"/>
      </w:pPr>
      <w:r>
        <w:t>Phase 2: Admin Dashboard &amp; Offer Tracker</w:t>
      </w:r>
    </w:p>
    <w:p>
      <w:pPr>
        <w:pStyle w:val="ListBullet"/>
      </w:pPr>
      <w:r>
        <w:t>Secure admin login to view/manage offers.</w:t>
      </w:r>
    </w:p>
    <w:p>
      <w:pPr>
        <w:pStyle w:val="ListBullet"/>
      </w:pPr>
      <w:r>
        <w:t>Search and filter by offer type, name, VIN, status.</w:t>
      </w:r>
    </w:p>
    <w:p>
      <w:pPr>
        <w:pStyle w:val="ListBullet"/>
      </w:pPr>
      <w:r>
        <w:t>Change offer status: New, Contacted, Scheduled, Picked Up, Paid.</w:t>
      </w:r>
    </w:p>
    <w:p>
      <w:pPr>
        <w:pStyle w:val="ListBullet"/>
      </w:pPr>
      <w:r>
        <w:t>Export data to CSV/Excel and send direct messages.</w:t>
      </w:r>
    </w:p>
    <w:p>
      <w:pPr>
        <w:pStyle w:val="ListBullet"/>
      </w:pPr>
      <w:r>
        <w:t>Build public tracker by Offer ID with real-time status.</w:t>
      </w:r>
    </w:p>
    <w:p>
      <w:pPr>
        <w:pStyle w:val="Heading1"/>
      </w:pPr>
      <w:r>
        <w:t>Phase 3: Payment System Integration</w:t>
      </w:r>
    </w:p>
    <w:p>
      <w:pPr>
        <w:pStyle w:val="ListBullet"/>
      </w:pPr>
      <w:r>
        <w:t>Connect with Stripe, Venmo, Cash App, or Zelle.</w:t>
      </w:r>
    </w:p>
    <w:p>
      <w:pPr>
        <w:pStyle w:val="ListBullet"/>
      </w:pPr>
      <w:r>
        <w:t>Let users choose payment method at submission.</w:t>
      </w:r>
    </w:p>
    <w:p>
      <w:pPr>
        <w:pStyle w:val="ListBullet"/>
      </w:pPr>
      <w:r>
        <w:t>Trigger payments manually or upon pickup confirmation.</w:t>
      </w:r>
    </w:p>
    <w:p>
      <w:pPr>
        <w:pStyle w:val="ListBullet"/>
      </w:pPr>
      <w:r>
        <w:t>Store transaction ID and mark as 'Paid' in dashboard.</w:t>
      </w:r>
    </w:p>
    <w:p>
      <w:pPr>
        <w:pStyle w:val="Heading1"/>
      </w:pPr>
      <w:r>
        <w:t>Phase 4: Launch Support Systems</w:t>
      </w:r>
    </w:p>
    <w:p>
      <w:pPr>
        <w:pStyle w:val="ListBullet"/>
      </w:pPr>
      <w:r>
        <w:t>Integrate Tidio, Drift, or a custom AI chatbot for FAQs and assistance.</w:t>
      </w:r>
    </w:p>
    <w:p>
      <w:pPr>
        <w:pStyle w:val="ListBullet"/>
      </w:pPr>
      <w:r>
        <w:t>Send SMS/email updates: offer received, pickup scheduled, payment sent.</w:t>
      </w:r>
    </w:p>
    <w:p>
      <w:pPr>
        <w:pStyle w:val="ListBullet"/>
      </w:pPr>
      <w:r>
        <w:t>Use Twilio or SendGrid for messaging.</w:t>
      </w:r>
    </w:p>
    <w:p>
      <w:pPr>
        <w:pStyle w:val="ListBullet"/>
      </w:pPr>
      <w:r>
        <w:t>Start SEO blog with junk car selling keywords and submit to Google Search Console.</w:t>
      </w:r>
    </w:p>
    <w:p>
      <w:pPr>
        <w:pStyle w:val="Heading1"/>
      </w:pPr>
      <w:r>
        <w:t>Phase 5: Scaling with Drivers, Auctions, and Mobile</w:t>
      </w:r>
    </w:p>
    <w:p>
      <w:pPr>
        <w:pStyle w:val="ListBullet"/>
      </w:pPr>
      <w:r>
        <w:t>Launch Recarra Drivers Portal for verified tow drivers.</w:t>
      </w:r>
    </w:p>
    <w:p>
      <w:pPr>
        <w:pStyle w:val="ListBullet"/>
      </w:pPr>
      <w:r>
        <w:t>Allow drivers to receive jobs, submit pickup photos, and mark jobs completed.</w:t>
      </w:r>
    </w:p>
    <w:p>
      <w:pPr>
        <w:pStyle w:val="ListBullet"/>
      </w:pPr>
      <w:r>
        <w:t>Develop Recarra Bids auction site (recarrabids.com) for buyer competition.</w:t>
      </w:r>
    </w:p>
    <w:p>
      <w:pPr>
        <w:pStyle w:val="ListBullet"/>
      </w:pPr>
      <w:r>
        <w:t>Build Recarra mobile app or convert existing site to full PWA.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